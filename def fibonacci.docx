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7749D"/>
    <w:p w14:paraId="180D74FA"/>
    <w:p w14:paraId="5746BA12">
      <w:pPr>
        <w:rPr>
          <w:rFonts w:hint="default"/>
        </w:rPr>
      </w:pPr>
      <w:r>
        <w:rPr>
          <w:rFonts w:hint="default"/>
        </w:rPr>
        <w:t>def fibonacci_recursive(n):</w:t>
      </w:r>
    </w:p>
    <w:p w14:paraId="02673B67">
      <w:pPr>
        <w:rPr>
          <w:rFonts w:hint="default"/>
        </w:rPr>
      </w:pPr>
      <w:r>
        <w:rPr>
          <w:rFonts w:hint="default"/>
        </w:rPr>
        <w:t xml:space="preserve">    # Recursive Fibonacci function</w:t>
      </w:r>
    </w:p>
    <w:p w14:paraId="60926A9C">
      <w:pPr>
        <w:rPr>
          <w:rFonts w:hint="default"/>
        </w:rPr>
      </w:pPr>
      <w:r>
        <w:rPr>
          <w:rFonts w:hint="default"/>
        </w:rPr>
        <w:t xml:space="preserve">    if n == 0:</w:t>
      </w:r>
    </w:p>
    <w:p w14:paraId="7117D30C">
      <w:pPr>
        <w:rPr>
          <w:rFonts w:hint="default"/>
        </w:rPr>
      </w:pPr>
      <w:r>
        <w:rPr>
          <w:rFonts w:hint="default"/>
        </w:rPr>
        <w:t xml:space="preserve">        return 0</w:t>
      </w:r>
    </w:p>
    <w:p w14:paraId="4D3C6E43">
      <w:pPr>
        <w:rPr>
          <w:rFonts w:hint="default"/>
        </w:rPr>
      </w:pPr>
      <w:r>
        <w:rPr>
          <w:rFonts w:hint="default"/>
        </w:rPr>
        <w:t xml:space="preserve">    elif n == 1:</w:t>
      </w:r>
    </w:p>
    <w:p w14:paraId="65339530">
      <w:pPr>
        <w:rPr>
          <w:rFonts w:hint="default"/>
        </w:rPr>
      </w:pPr>
      <w:r>
        <w:rPr>
          <w:rFonts w:hint="default"/>
        </w:rPr>
        <w:t xml:space="preserve">        return 1</w:t>
      </w:r>
    </w:p>
    <w:p w14:paraId="238F5DE3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2BCA54F1">
      <w:pPr>
        <w:rPr>
          <w:rFonts w:hint="default"/>
        </w:rPr>
      </w:pPr>
      <w:r>
        <w:rPr>
          <w:rFonts w:hint="default"/>
        </w:rPr>
        <w:t xml:space="preserve">        return fibonacci_recursive(n - 1) + fibonacci_recursive(n - 2)</w:t>
      </w:r>
    </w:p>
    <w:p w14:paraId="4BB6AB4C">
      <w:pPr>
        <w:rPr>
          <w:rFonts w:hint="default"/>
        </w:rPr>
      </w:pPr>
    </w:p>
    <w:p w14:paraId="1D91090B">
      <w:pPr>
        <w:rPr>
          <w:rFonts w:hint="default"/>
        </w:rPr>
      </w:pPr>
      <w:r>
        <w:rPr>
          <w:rFonts w:hint="default"/>
        </w:rPr>
        <w:t># Get the number of terms from the user</w:t>
      </w:r>
    </w:p>
    <w:p w14:paraId="142EF13B">
      <w:pPr>
        <w:rPr>
          <w:rFonts w:hint="default"/>
        </w:rPr>
      </w:pPr>
      <w:r>
        <w:rPr>
          <w:rFonts w:hint="default"/>
        </w:rPr>
        <w:t>n = int(input("Enter the number of terms: "))</w:t>
      </w:r>
    </w:p>
    <w:p w14:paraId="005706CA">
      <w:pPr>
        <w:rPr>
          <w:rFonts w:hint="default"/>
        </w:rPr>
      </w:pPr>
    </w:p>
    <w:p w14:paraId="744CA6A4">
      <w:pPr>
        <w:rPr>
          <w:rFonts w:hint="default"/>
        </w:rPr>
      </w:pPr>
      <w:r>
        <w:rPr>
          <w:rFonts w:hint="default"/>
        </w:rPr>
        <w:t># Print the Fibonacci series up to n terms</w:t>
      </w:r>
    </w:p>
    <w:p w14:paraId="0CEB5F60">
      <w:pPr>
        <w:rPr>
          <w:rFonts w:hint="default"/>
        </w:rPr>
      </w:pPr>
      <w:r>
        <w:rPr>
          <w:rFonts w:hint="default"/>
        </w:rPr>
        <w:t>for i in range(n):</w:t>
      </w:r>
    </w:p>
    <w:p w14:paraId="08147AA2">
      <w:pPr>
        <w:rPr>
          <w:rFonts w:hint="default"/>
        </w:rPr>
      </w:pPr>
      <w:r>
        <w:rPr>
          <w:rFonts w:hint="default"/>
        </w:rPr>
        <w:t xml:space="preserve">    print(fibonacci_recursive(i), end=" ")</w:t>
      </w:r>
    </w:p>
    <w:p w14:paraId="15606ED7"/>
    <w:p w14:paraId="2F75344D"/>
    <w:p w14:paraId="42D094B5"/>
    <w:p w14:paraId="2DD1B8BB"/>
    <w:p w14:paraId="5FE80A45"/>
    <w:p w14:paraId="0B601014">
      <w:pPr>
        <w:rPr>
          <w:rFonts w:hint="default"/>
        </w:rPr>
      </w:pPr>
      <w:r>
        <w:rPr>
          <w:rFonts w:hint="default"/>
        </w:rPr>
        <w:t>def fibonacci_iterative(n):</w:t>
      </w:r>
    </w:p>
    <w:p w14:paraId="0B88DF65">
      <w:pPr>
        <w:rPr>
          <w:rFonts w:hint="default"/>
        </w:rPr>
      </w:pPr>
      <w:r>
        <w:rPr>
          <w:rFonts w:hint="default"/>
        </w:rPr>
        <w:t xml:space="preserve">    prev1, prev2 = 0, 1</w:t>
      </w:r>
    </w:p>
    <w:p w14:paraId="1B0D0FE3">
      <w:pPr>
        <w:rPr>
          <w:rFonts w:hint="default"/>
        </w:rPr>
      </w:pPr>
    </w:p>
    <w:p w14:paraId="2DBEAE65">
      <w:pPr>
        <w:rPr>
          <w:rFonts w:hint="default"/>
        </w:rPr>
      </w:pPr>
      <w:r>
        <w:rPr>
          <w:rFonts w:hint="default"/>
        </w:rPr>
        <w:t xml:space="preserve">    # Print the first term if n &gt;= 1</w:t>
      </w:r>
    </w:p>
    <w:p w14:paraId="0FC5B9FD">
      <w:pPr>
        <w:rPr>
          <w:rFonts w:hint="default"/>
        </w:rPr>
      </w:pPr>
      <w:r>
        <w:rPr>
          <w:rFonts w:hint="default"/>
        </w:rPr>
        <w:t xml:space="preserve">    if n &gt; 0:</w:t>
      </w:r>
    </w:p>
    <w:p w14:paraId="68922AF1">
      <w:pPr>
        <w:rPr>
          <w:rFonts w:hint="default"/>
        </w:rPr>
      </w:pPr>
      <w:r>
        <w:rPr>
          <w:rFonts w:hint="default"/>
        </w:rPr>
        <w:t xml:space="preserve">        print(prev1, end=" ")</w:t>
      </w:r>
    </w:p>
    <w:p w14:paraId="6B28459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8ACB39">
      <w:pPr>
        <w:rPr>
          <w:rFonts w:hint="default"/>
        </w:rPr>
      </w:pPr>
      <w:r>
        <w:rPr>
          <w:rFonts w:hint="default"/>
        </w:rPr>
        <w:t xml:space="preserve">    # Print the second term if n &gt;= 2</w:t>
      </w:r>
    </w:p>
    <w:p w14:paraId="61281DB3">
      <w:pPr>
        <w:rPr>
          <w:rFonts w:hint="default"/>
        </w:rPr>
      </w:pPr>
      <w:r>
        <w:rPr>
          <w:rFonts w:hint="default"/>
        </w:rPr>
        <w:t xml:space="preserve">    if n &gt; 1:</w:t>
      </w:r>
    </w:p>
    <w:p w14:paraId="479C25B9">
      <w:pPr>
        <w:rPr>
          <w:rFonts w:hint="default"/>
        </w:rPr>
      </w:pPr>
      <w:r>
        <w:rPr>
          <w:rFonts w:hint="default"/>
        </w:rPr>
        <w:t xml:space="preserve">        print(prev2, end=" ")</w:t>
      </w:r>
    </w:p>
    <w:p w14:paraId="11EADEE9">
      <w:pPr>
        <w:rPr>
          <w:rFonts w:hint="default"/>
        </w:rPr>
      </w:pPr>
    </w:p>
    <w:p w14:paraId="5AE776D5">
      <w:pPr>
        <w:rPr>
          <w:rFonts w:hint="default"/>
        </w:rPr>
      </w:pPr>
      <w:r>
        <w:rPr>
          <w:rFonts w:hint="default"/>
        </w:rPr>
        <w:t xml:space="preserve">    # Calculate and print the remaining terms</w:t>
      </w:r>
    </w:p>
    <w:p w14:paraId="5B2A9B97">
      <w:pPr>
        <w:rPr>
          <w:rFonts w:hint="default"/>
        </w:rPr>
      </w:pPr>
      <w:r>
        <w:rPr>
          <w:rFonts w:hint="default"/>
        </w:rPr>
        <w:t xml:space="preserve">    for i in range(2, n):</w:t>
      </w:r>
    </w:p>
    <w:p w14:paraId="08218E41">
      <w:pPr>
        <w:rPr>
          <w:rFonts w:hint="default"/>
        </w:rPr>
      </w:pPr>
      <w:r>
        <w:rPr>
          <w:rFonts w:hint="default"/>
        </w:rPr>
        <w:t xml:space="preserve">        current = prev1 + prev2</w:t>
      </w:r>
    </w:p>
    <w:p w14:paraId="6A285471">
      <w:pPr>
        <w:rPr>
          <w:rFonts w:hint="default"/>
        </w:rPr>
      </w:pPr>
      <w:r>
        <w:rPr>
          <w:rFonts w:hint="default"/>
        </w:rPr>
        <w:t xml:space="preserve">        print(current, end=" ")</w:t>
      </w:r>
    </w:p>
    <w:p w14:paraId="3083C4CA">
      <w:pPr>
        <w:rPr>
          <w:rFonts w:hint="default"/>
        </w:rPr>
      </w:pPr>
      <w:r>
        <w:rPr>
          <w:rFonts w:hint="default"/>
        </w:rPr>
        <w:t xml:space="preserve">        prev1 = prev2</w:t>
      </w:r>
    </w:p>
    <w:p w14:paraId="7682EE43">
      <w:pPr>
        <w:rPr>
          <w:rFonts w:hint="default"/>
        </w:rPr>
      </w:pPr>
      <w:r>
        <w:rPr>
          <w:rFonts w:hint="default"/>
        </w:rPr>
        <w:t xml:space="preserve">        prev2 = current</w:t>
      </w:r>
    </w:p>
    <w:p w14:paraId="5857BB5D">
      <w:pPr>
        <w:rPr>
          <w:rFonts w:hint="default"/>
        </w:rPr>
      </w:pPr>
      <w:r>
        <w:rPr>
          <w:rFonts w:hint="default"/>
        </w:rPr>
        <w:t xml:space="preserve">    print()</w:t>
      </w:r>
    </w:p>
    <w:p w14:paraId="2FC5F64B">
      <w:pPr>
        <w:rPr>
          <w:rFonts w:hint="default"/>
        </w:rPr>
      </w:pPr>
    </w:p>
    <w:p w14:paraId="6BA8D33D">
      <w:pPr>
        <w:rPr>
          <w:rFonts w:hint="default"/>
        </w:rPr>
      </w:pPr>
      <w:r>
        <w:rPr>
          <w:rFonts w:hint="default"/>
        </w:rPr>
        <w:t># Get the number of terms from the user</w:t>
      </w:r>
    </w:p>
    <w:p w14:paraId="5565A05E">
      <w:pPr>
        <w:rPr>
          <w:rFonts w:hint="default"/>
        </w:rPr>
      </w:pPr>
      <w:r>
        <w:rPr>
          <w:rFonts w:hint="default"/>
        </w:rPr>
        <w:t>n = int(input("Enter the number of terms: "))</w:t>
      </w:r>
    </w:p>
    <w:p w14:paraId="6322F3C2">
      <w:pPr>
        <w:rPr>
          <w:rFonts w:hint="default"/>
        </w:rPr>
      </w:pPr>
    </w:p>
    <w:p w14:paraId="3458BF1A">
      <w:pPr>
        <w:rPr>
          <w:rFonts w:hint="default"/>
        </w:rPr>
      </w:pPr>
      <w:r>
        <w:rPr>
          <w:rFonts w:hint="default"/>
        </w:rPr>
        <w:t># Print Fibonacci series up to n terms</w:t>
      </w:r>
    </w:p>
    <w:p w14:paraId="6BBBB063">
      <w:pPr>
        <w:rPr>
          <w:rFonts w:hint="default"/>
        </w:rPr>
      </w:pPr>
      <w:r>
        <w:rPr>
          <w:rFonts w:hint="default"/>
        </w:rPr>
        <w:t>fibonacci_iterative(n)</w:t>
      </w:r>
    </w:p>
    <w:p w14:paraId="5204E9E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0087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80087D"/>
    <w:rsid w:val="7338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2024-11-06T05:43:00Z</dcterms:created>
  <dc:creator>Rohan Kamble</dc:creator>
  <cp:lastModifiedBy>Rohan Kamble</cp:lastModifiedBy>
  <dcterms:modified xsi:type="dcterms:W3CDTF">2024-11-06T05:44:53Z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70129372047B49A7A12AFB712DB416F9_11</vt:lpwstr>
  </property>
</Properties>
</file>