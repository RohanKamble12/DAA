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7749D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DAA Pract 1</w:t>
      </w:r>
    </w:p>
    <w:p w14:paraId="4E1A59CC">
      <w:pPr>
        <w:rPr>
          <w:rFonts w:hint="default"/>
          <w:lang w:val="en-US"/>
        </w:rPr>
      </w:pPr>
      <w:r>
        <w:rPr>
          <w:rFonts w:hint="default"/>
          <w:lang w:val="en-US"/>
        </w:rPr>
        <w:t>//RECURSIVE</w:t>
      </w:r>
    </w:p>
    <w:p w14:paraId="1C304170">
      <w:pPr>
        <w:rPr>
          <w:rFonts w:hint="default"/>
          <w:lang w:val="en-US"/>
        </w:rPr>
      </w:pPr>
    </w:p>
    <w:p w14:paraId="36646F5B">
      <w:pPr>
        <w:rPr>
          <w:rFonts w:hint="default"/>
          <w:lang w:val="en-US"/>
        </w:rPr>
      </w:pPr>
    </w:p>
    <w:p w14:paraId="1C3D271A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33A8E9CA">
      <w:pPr>
        <w:rPr>
          <w:rFonts w:hint="default"/>
          <w:lang w:val="en-US"/>
        </w:rPr>
      </w:pPr>
    </w:p>
    <w:p w14:paraId="6A4CEF8B">
      <w:pPr>
        <w:rPr>
          <w:rFonts w:hint="default"/>
          <w:lang w:val="en-US"/>
        </w:rPr>
      </w:pPr>
      <w:r>
        <w:rPr>
          <w:rFonts w:hint="default"/>
          <w:lang w:val="en-US"/>
        </w:rPr>
        <w:t>class Fibonacci {</w:t>
      </w:r>
    </w:p>
    <w:p w14:paraId="3DAE57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Recursive Fibonacci method</w:t>
      </w:r>
    </w:p>
    <w:p w14:paraId="5E396C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int fibonacci_recursive(int n) {</w:t>
      </w:r>
    </w:p>
    <w:p w14:paraId="7BF16D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 == 0) {</w:t>
      </w:r>
    </w:p>
    <w:p w14:paraId="0B60E6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0;</w:t>
      </w:r>
    </w:p>
    <w:p w14:paraId="2A8F8B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407BC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 == 1) {</w:t>
      </w:r>
    </w:p>
    <w:p w14:paraId="34A85F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1;</w:t>
      </w:r>
    </w:p>
    <w:p w14:paraId="2AF27F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32414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fibonacci_recursive(n - 1) + fibonacci_recursive(n - 2);</w:t>
      </w:r>
    </w:p>
    <w:p w14:paraId="400EE1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E358C26">
      <w:pPr>
        <w:rPr>
          <w:rFonts w:hint="default"/>
          <w:lang w:val="en-US"/>
        </w:rPr>
      </w:pPr>
    </w:p>
    <w:p w14:paraId="28EF0F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085F68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 = new Scanner(System.in);</w:t>
      </w:r>
    </w:p>
    <w:p w14:paraId="15F3DC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the number of terms: ");</w:t>
      </w:r>
    </w:p>
    <w:p w14:paraId="379AAA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 = sc.nextInt();</w:t>
      </w:r>
    </w:p>
    <w:p w14:paraId="5C9BFE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413DAF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Print Fibonacci series up to n terms</w:t>
      </w:r>
    </w:p>
    <w:p w14:paraId="211C14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n; i++) {</w:t>
      </w:r>
    </w:p>
    <w:p w14:paraId="095306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System.out.print(fibonacci_recursive(i) + " ");</w:t>
      </w:r>
    </w:p>
    <w:p w14:paraId="575A95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D3D83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72781B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sc.close();</w:t>
      </w:r>
    </w:p>
    <w:p w14:paraId="0FF4C3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5BC423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77842B6">
      <w:pPr>
        <w:rPr>
          <w:rFonts w:hint="default"/>
          <w:lang w:val="en-US"/>
        </w:rPr>
      </w:pPr>
    </w:p>
    <w:p w14:paraId="7DD32F4D">
      <w:pPr>
        <w:rPr>
          <w:rFonts w:hint="default"/>
          <w:lang w:val="en-US"/>
        </w:rPr>
      </w:pPr>
    </w:p>
    <w:p w14:paraId="62BEBFFE">
      <w:pPr>
        <w:rPr>
          <w:rFonts w:hint="default"/>
          <w:lang w:val="en-US"/>
        </w:rPr>
      </w:pPr>
    </w:p>
    <w:p w14:paraId="24DBFBF6">
      <w:pPr>
        <w:rPr>
          <w:rFonts w:hint="default"/>
          <w:lang w:val="en-US"/>
        </w:rPr>
      </w:pPr>
    </w:p>
    <w:p w14:paraId="1B20EA8A">
      <w:pPr>
        <w:rPr>
          <w:rFonts w:hint="default"/>
          <w:lang w:val="en-US"/>
        </w:rPr>
      </w:pPr>
    </w:p>
    <w:p w14:paraId="4F7A2453">
      <w:pPr>
        <w:rPr>
          <w:rFonts w:hint="default"/>
          <w:lang w:val="en-US"/>
        </w:rPr>
      </w:pPr>
    </w:p>
    <w:p w14:paraId="510A1E43">
      <w:pPr>
        <w:rPr>
          <w:rFonts w:hint="default"/>
          <w:lang w:val="en-US"/>
        </w:rPr>
      </w:pPr>
    </w:p>
    <w:p w14:paraId="73154A0B">
      <w:pPr>
        <w:rPr>
          <w:rFonts w:hint="default"/>
          <w:lang w:val="en-US"/>
        </w:rPr>
      </w:pPr>
    </w:p>
    <w:p w14:paraId="25031928">
      <w:pPr>
        <w:rPr>
          <w:rFonts w:hint="default"/>
          <w:lang w:val="en-US"/>
        </w:rPr>
      </w:pPr>
    </w:p>
    <w:p w14:paraId="23790B46">
      <w:pPr>
        <w:rPr>
          <w:rFonts w:hint="default"/>
          <w:lang w:val="en-US"/>
        </w:rPr>
      </w:pPr>
    </w:p>
    <w:p w14:paraId="2680ECC1">
      <w:pPr>
        <w:rPr>
          <w:rFonts w:hint="default"/>
          <w:lang w:val="en-US"/>
        </w:rPr>
      </w:pPr>
    </w:p>
    <w:p w14:paraId="41D37948">
      <w:pPr>
        <w:rPr>
          <w:rFonts w:hint="default"/>
          <w:lang w:val="en-US"/>
        </w:rPr>
      </w:pPr>
    </w:p>
    <w:p w14:paraId="56227CB7">
      <w:pPr>
        <w:rPr>
          <w:rFonts w:hint="default"/>
          <w:lang w:val="en-US"/>
        </w:rPr>
      </w:pPr>
    </w:p>
    <w:p w14:paraId="1CDDB24F">
      <w:pPr>
        <w:rPr>
          <w:rFonts w:hint="default"/>
          <w:lang w:val="en-US"/>
        </w:rPr>
      </w:pPr>
    </w:p>
    <w:p w14:paraId="030D4A7D">
      <w:pPr>
        <w:rPr>
          <w:rFonts w:hint="default"/>
          <w:lang w:val="en-US"/>
        </w:rPr>
      </w:pPr>
    </w:p>
    <w:p w14:paraId="3C473627">
      <w:pPr>
        <w:rPr>
          <w:rFonts w:hint="default"/>
          <w:lang w:val="en-US"/>
        </w:rPr>
      </w:pPr>
    </w:p>
    <w:p w14:paraId="323D01CC">
      <w:pPr>
        <w:rPr>
          <w:rFonts w:hint="default"/>
          <w:lang w:val="en-US"/>
        </w:rPr>
      </w:pPr>
    </w:p>
    <w:p w14:paraId="0D8831CD">
      <w:pPr>
        <w:rPr>
          <w:rFonts w:hint="default"/>
          <w:lang w:val="en-US"/>
        </w:rPr>
      </w:pPr>
    </w:p>
    <w:p w14:paraId="754933A0">
      <w:pPr>
        <w:rPr>
          <w:rFonts w:hint="default"/>
          <w:lang w:val="en-US"/>
        </w:rPr>
      </w:pPr>
    </w:p>
    <w:p w14:paraId="37D0F78D">
      <w:pPr>
        <w:rPr>
          <w:rFonts w:hint="default"/>
          <w:lang w:val="en-US"/>
        </w:rPr>
      </w:pPr>
    </w:p>
    <w:p w14:paraId="56E49DD4">
      <w:pPr>
        <w:rPr>
          <w:rFonts w:hint="default"/>
          <w:lang w:val="en-US"/>
        </w:rPr>
      </w:pPr>
    </w:p>
    <w:p w14:paraId="659F00BA">
      <w:pPr>
        <w:rPr>
          <w:rFonts w:hint="default"/>
          <w:lang w:val="en-US"/>
        </w:rPr>
      </w:pPr>
    </w:p>
    <w:p w14:paraId="14980848">
      <w:pPr>
        <w:rPr>
          <w:rFonts w:hint="default"/>
          <w:lang w:val="en-US"/>
        </w:rPr>
      </w:pPr>
    </w:p>
    <w:p w14:paraId="380436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//NON RECURSIVE </w:t>
      </w:r>
    </w:p>
    <w:p w14:paraId="41C2B2D6">
      <w:pPr>
        <w:rPr>
          <w:rFonts w:hint="default"/>
          <w:lang w:val="en-US"/>
        </w:rPr>
      </w:pPr>
    </w:p>
    <w:p w14:paraId="6CD89012">
      <w:pPr>
        <w:rPr>
          <w:rFonts w:hint="default"/>
          <w:lang w:val="en-US"/>
        </w:rPr>
      </w:pPr>
    </w:p>
    <w:p w14:paraId="59903DCC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13B90344">
      <w:pPr>
        <w:rPr>
          <w:rFonts w:hint="default"/>
          <w:lang w:val="en-US"/>
        </w:rPr>
      </w:pPr>
    </w:p>
    <w:p w14:paraId="713F6F4B">
      <w:pPr>
        <w:rPr>
          <w:rFonts w:hint="default"/>
          <w:lang w:val="en-US"/>
        </w:rPr>
      </w:pPr>
      <w:r>
        <w:rPr>
          <w:rFonts w:hint="default"/>
          <w:lang w:val="en-US"/>
        </w:rPr>
        <w:t>class Fibonacci {</w:t>
      </w:r>
    </w:p>
    <w:p w14:paraId="3B38C7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fibonacci_iterative(int n) {</w:t>
      </w:r>
    </w:p>
    <w:p w14:paraId="574ADD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prev1 = 0, prev2 = 1;</w:t>
      </w:r>
    </w:p>
    <w:p w14:paraId="5698DE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4558F3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Print the first term if n &gt;= 1</w:t>
      </w:r>
    </w:p>
    <w:p w14:paraId="24C3A0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 &gt; 0) {</w:t>
      </w:r>
    </w:p>
    <w:p w14:paraId="71AB08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System.out.print(prev1 + " ");</w:t>
      </w:r>
    </w:p>
    <w:p w14:paraId="6D1FEC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1EC8F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4C46AA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Print the second term if n &gt;= 2</w:t>
      </w:r>
    </w:p>
    <w:p w14:paraId="47D6EE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 &gt; 1) {</w:t>
      </w:r>
    </w:p>
    <w:p w14:paraId="3B4A1D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System.out.print(prev2 + " ");</w:t>
      </w:r>
    </w:p>
    <w:p w14:paraId="3C52D0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6D8EE8D">
      <w:pPr>
        <w:rPr>
          <w:rFonts w:hint="default"/>
          <w:lang w:val="en-US"/>
        </w:rPr>
      </w:pPr>
    </w:p>
    <w:p w14:paraId="21892A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Calculate and print the remaining terms</w:t>
      </w:r>
    </w:p>
    <w:p w14:paraId="55DB55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2; i &lt; n; i++) {</w:t>
      </w:r>
    </w:p>
    <w:p w14:paraId="16C378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current = prev1 + prev2;</w:t>
      </w:r>
    </w:p>
    <w:p w14:paraId="659AFE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System.out.print(current + " ");</w:t>
      </w:r>
    </w:p>
    <w:p w14:paraId="0262CC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prev1 = prev2;</w:t>
      </w:r>
    </w:p>
    <w:p w14:paraId="4362AB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prev2 = current;</w:t>
      </w:r>
    </w:p>
    <w:p w14:paraId="08260E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7B92F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System.out.println();</w:t>
      </w:r>
    </w:p>
    <w:p w14:paraId="62DF06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  <w:bookmarkStart w:id="0" w:name="_GoBack"/>
      <w:bookmarkEnd w:id="0"/>
    </w:p>
    <w:p w14:paraId="008A61F6">
      <w:pPr>
        <w:rPr>
          <w:rFonts w:hint="default"/>
          <w:lang w:val="en-US"/>
        </w:rPr>
      </w:pPr>
    </w:p>
    <w:p w14:paraId="384CCA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3818FE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 = new Scanner(System.in);</w:t>
      </w:r>
    </w:p>
    <w:p w14:paraId="4DD7F0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System.out.print("Enter the number of terms: ");</w:t>
      </w:r>
    </w:p>
    <w:p w14:paraId="5BF2B4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 = sc.nextInt();</w:t>
      </w:r>
    </w:p>
    <w:p w14:paraId="3EB70B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0A46F0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Print Fibonacci series up to n terms</w:t>
      </w:r>
    </w:p>
    <w:p w14:paraId="64E4EB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fibonacci_iterative(n);</w:t>
      </w:r>
    </w:p>
    <w:p w14:paraId="200900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09893B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sc.close();</w:t>
      </w:r>
    </w:p>
    <w:p w14:paraId="0B13D7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0D204F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7D9864E">
      <w:pPr>
        <w:rPr>
          <w:rFonts w:hint="default"/>
          <w:lang w:val="en-US"/>
        </w:rPr>
      </w:pPr>
    </w:p>
    <w:p w14:paraId="180D74FA"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6594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BF65943"/>
    <w:rsid w:val="7338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2024-11-05T21:28:00Z</dcterms:created>
  <dc:creator>kambl</dc:creator>
  <cp:lastModifiedBy>Rohan Kamble</cp:lastModifiedBy>
  <dcterms:modified xsi:type="dcterms:W3CDTF">2024-11-05T21:39:43Z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5A157B6560654225AFE6B65A2A18BFCF_11</vt:lpwstr>
  </property>
</Properties>
</file>